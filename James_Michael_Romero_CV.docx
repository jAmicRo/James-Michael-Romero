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James Michael Romero</w:t>
      </w:r>
    </w:p>
    <w:p>
      <w:r>
        <w:t>+639317646893 | jmromero6@gmail.com</w:t>
      </w:r>
    </w:p>
    <w:p/>
    <w:p>
      <w:pPr>
        <w:pStyle w:val="Heading2"/>
      </w:pPr>
      <w:r>
        <w:t>Objective</w:t>
      </w:r>
    </w:p>
    <w:p>
      <w:r>
        <w:t>Audio-video professional with extensive experience in music and video production and editing. Proficient in Banlab, CapCut, and Canva. Seeking a challenging position that will contribute to my professional growth.</w:t>
      </w:r>
    </w:p>
    <w:p>
      <w:pPr>
        <w:pStyle w:val="Heading2"/>
      </w:pPr>
      <w:r>
        <w:t>Educational Background</w:t>
      </w:r>
    </w:p>
    <w:p>
      <w:r>
        <w:rPr>
          <w:b/>
        </w:rPr>
        <w:t>MLG College of Learning</w:t>
        <w:br/>
      </w:r>
      <w:r>
        <w:t>Brgy. Atabay, Hilongos, Leyte</w:t>
        <w:br/>
      </w:r>
      <w:r>
        <w:t>Bachelor of Science in Information Technology (BSIT)</w:t>
        <w:br/>
      </w:r>
      <w:r>
        <w:t>First Year | Currently Enrolled</w:t>
      </w:r>
    </w:p>
    <w:p>
      <w:pPr>
        <w:pStyle w:val="Heading2"/>
      </w:pPr>
      <w:r>
        <w:t>Work Experience</w:t>
      </w:r>
    </w:p>
    <w:p>
      <w:r>
        <w:rPr>
          <w:b/>
        </w:rPr>
        <w:t>Video Production and Music Composition</w:t>
        <w:br/>
      </w:r>
      <w:r>
        <w:t>February 2025 – March 2025</w:t>
        <w:br/>
      </w:r>
      <w:r>
        <w:t>MLG College of Learning, Brgy. Atabay, Hilongos, Leyte</w:t>
        <w:br/>
      </w:r>
      <w:r>
        <w:t>- Produced and edited a video for the Women's Day celebration featuring students and teachers.</w:t>
        <w:br/>
        <w:t>- Utilized CapCut for video editing and Banlab for audio post-production.</w:t>
        <w:br/>
        <w:t>- Composed and recorded a song in collaboration with a classmate.</w:t>
        <w:br/>
        <w:t>- Applied mixing techniques including EQ, compression, reverb, and delay to enhance clarity and ambiance.</w:t>
        <w:br/>
      </w:r>
    </w:p>
    <w:p>
      <w:pPr>
        <w:pStyle w:val="Heading2"/>
      </w:pPr>
      <w:r>
        <w:t>Skills</w:t>
      </w:r>
    </w:p>
    <w:p>
      <w:r>
        <w:t>- Video Editing (CapCut, Canva)</w:t>
        <w:br/>
      </w:r>
      <w:r>
        <w:t>- Audio Editing and Mixing (Banlab)</w:t>
        <w:br/>
      </w:r>
      <w:r>
        <w:t>- Music Composition and Production</w:t>
        <w:br/>
      </w:r>
      <w:r>
        <w:t>- Creativity and Attention to Detail</w:t>
        <w:br/>
      </w:r>
      <w:r>
        <w:t>- Basic IT and Computer Skills</w:t>
        <w:br/>
      </w:r>
    </w:p>
    <w:p/>
    <w:p>
      <w:r>
        <w:t>References 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